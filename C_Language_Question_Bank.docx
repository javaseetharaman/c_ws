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44" w:rsidRDefault="00C46AD8">
      <w:pPr>
        <w:pStyle w:val="Heading1"/>
      </w:pPr>
      <w:r>
        <w:t>C Language Question Bank (Filtered from CPP QB)</w:t>
      </w:r>
    </w:p>
    <w:p w:rsidR="001D2A44" w:rsidRDefault="00C46AD8">
      <w:pPr>
        <w:pStyle w:val="Heading2"/>
      </w:pPr>
      <w:r>
        <w:t>Part A</w:t>
      </w:r>
    </w:p>
    <w:p w:rsidR="001D2A44" w:rsidRDefault="00C46AD8">
      <w:pPr>
        <w:pStyle w:val="ListNumber"/>
      </w:pPr>
      <w:r>
        <w:t>List and explain the usage of any 4 built-in keywords</w:t>
      </w:r>
    </w:p>
    <w:p w:rsidR="001D2A44" w:rsidRDefault="00C46AD8">
      <w:pPr>
        <w:pStyle w:val="ListNumber"/>
      </w:pPr>
      <w:r>
        <w:t>tabularize C primitive data types with its memory size and value range</w:t>
      </w:r>
    </w:p>
    <w:p w:rsidR="001D2A44" w:rsidRDefault="00C46AD8">
      <w:pPr>
        <w:pStyle w:val="ListNumber"/>
      </w:pPr>
      <w:r>
        <w:t xml:space="preserve">what is the </w:t>
      </w:r>
      <w:r>
        <w:t>use of ternary operator</w:t>
      </w:r>
    </w:p>
    <w:p w:rsidR="001D2A44" w:rsidRDefault="00C46AD8">
      <w:pPr>
        <w:pStyle w:val="ListNumber"/>
      </w:pPr>
      <w:r>
        <w:t>explain the difference between pre and post increment decrement operator</w:t>
      </w:r>
    </w:p>
    <w:p w:rsidR="001D2A44" w:rsidRDefault="00C46AD8">
      <w:pPr>
        <w:pStyle w:val="ListNumber"/>
      </w:pPr>
      <w:r>
        <w:t>explain the difference between division (/) and mod (%) operator</w:t>
      </w:r>
    </w:p>
    <w:p w:rsidR="001D2A44" w:rsidRDefault="00C46AD8">
      <w:pPr>
        <w:pStyle w:val="ListNumber"/>
      </w:pPr>
      <w:r>
        <w:t>what is the difference between int and float operands with division (/) operator?</w:t>
      </w:r>
    </w:p>
    <w:p w:rsidR="001D2A44" w:rsidRDefault="00C46AD8">
      <w:pPr>
        <w:pStyle w:val="ListNumber"/>
      </w:pPr>
      <w:r>
        <w:t>Explain with</w:t>
      </w:r>
      <w:r>
        <w:t xml:space="preserve"> example: %5.2f format specifier</w:t>
      </w:r>
    </w:p>
    <w:p w:rsidR="001D2A44" w:rsidRDefault="00C46AD8">
      <w:pPr>
        <w:pStyle w:val="ListNumber"/>
      </w:pPr>
      <w:r>
        <w:t>explain any four logical operator</w:t>
      </w:r>
    </w:p>
    <w:p w:rsidR="001D2A44" w:rsidRDefault="00C46AD8">
      <w:pPr>
        <w:pStyle w:val="ListNumber"/>
      </w:pPr>
      <w:r>
        <w:t>explain any four relational operator</w:t>
      </w:r>
    </w:p>
    <w:p w:rsidR="001D2A44" w:rsidRDefault="00C46AD8">
      <w:pPr>
        <w:pStyle w:val="ListNumber"/>
      </w:pPr>
      <w:r>
        <w:t>define variable and constant with Syntax and examples</w:t>
      </w:r>
    </w:p>
    <w:p w:rsidR="001D2A44" w:rsidRDefault="00C46AD8">
      <w:pPr>
        <w:pStyle w:val="ListNumber"/>
      </w:pPr>
      <w:r>
        <w:t>explain the use of #define with example</w:t>
      </w:r>
    </w:p>
    <w:p w:rsidR="001D2A44" w:rsidRDefault="00C46AD8">
      <w:pPr>
        <w:pStyle w:val="ListNumber"/>
      </w:pPr>
      <w:r>
        <w:t>Discuss about escape characters and format specifiers with</w:t>
      </w:r>
      <w:r>
        <w:t xml:space="preserve"> example snippet</w:t>
      </w:r>
    </w:p>
    <w:p w:rsidR="001D2A44" w:rsidRDefault="00C46AD8">
      <w:pPr>
        <w:pStyle w:val="ListNumber"/>
      </w:pPr>
      <w:r>
        <w:t>list and explain any four preprocessor</w:t>
      </w:r>
    </w:p>
    <w:p w:rsidR="001D2A44" w:rsidRDefault="00C46AD8">
      <w:pPr>
        <w:pStyle w:val="ListNumber"/>
      </w:pPr>
      <w:r>
        <w:t>define built in function</w:t>
      </w:r>
    </w:p>
    <w:p w:rsidR="001D2A44" w:rsidRDefault="00C46AD8">
      <w:pPr>
        <w:pStyle w:val="ListNumber"/>
      </w:pPr>
      <w:r>
        <w:t>define library function with example</w:t>
      </w:r>
    </w:p>
    <w:p w:rsidR="001D2A44" w:rsidRDefault="00C46AD8">
      <w:pPr>
        <w:pStyle w:val="ListNumber"/>
      </w:pPr>
      <w:r>
        <w:t>define function and its types</w:t>
      </w:r>
    </w:p>
    <w:p w:rsidR="001D2A44" w:rsidRDefault="00C46AD8">
      <w:pPr>
        <w:pStyle w:val="ListNumber"/>
      </w:pPr>
      <w:r>
        <w:t>explain the use of return keyword with example</w:t>
      </w:r>
    </w:p>
    <w:p w:rsidR="001D2A44" w:rsidRDefault="00C46AD8">
      <w:pPr>
        <w:pStyle w:val="ListNumber"/>
      </w:pPr>
      <w:r>
        <w:t>List various types control statements</w:t>
      </w:r>
    </w:p>
    <w:p w:rsidR="001D2A44" w:rsidRDefault="00C46AD8">
      <w:pPr>
        <w:pStyle w:val="ListNumber"/>
      </w:pPr>
      <w:r>
        <w:t>define looping statemen</w:t>
      </w:r>
      <w:r>
        <w:t>t and list a few</w:t>
      </w:r>
    </w:p>
    <w:p w:rsidR="001D2A44" w:rsidRDefault="00C46AD8">
      <w:pPr>
        <w:pStyle w:val="ListNumber"/>
      </w:pPr>
      <w:r>
        <w:t>define conditional control statement and list a few</w:t>
      </w:r>
    </w:p>
    <w:p w:rsidR="001D2A44" w:rsidRDefault="00C46AD8">
      <w:pPr>
        <w:pStyle w:val="ListNumber"/>
      </w:pPr>
      <w:r>
        <w:t>define unconditional control statement and list</w:t>
      </w:r>
    </w:p>
    <w:p w:rsidR="00516DB3" w:rsidRDefault="00516DB3">
      <w:pPr>
        <w:pStyle w:val="ListNumber"/>
      </w:pPr>
      <w:r>
        <w:t>define algorithm with example</w:t>
      </w:r>
    </w:p>
    <w:p w:rsidR="00516DB3" w:rsidRDefault="00516DB3">
      <w:pPr>
        <w:pStyle w:val="ListNumber"/>
      </w:pPr>
      <w:r>
        <w:t>define flowchart with example</w:t>
      </w:r>
    </w:p>
    <w:p w:rsidR="00516DB3" w:rsidRDefault="00516DB3">
      <w:pPr>
        <w:pStyle w:val="ListNumber"/>
      </w:pPr>
      <w:r>
        <w:t>List and explain different flowchart blocks with example</w:t>
      </w:r>
    </w:p>
    <w:p w:rsidR="00516DB3" w:rsidRDefault="00516DB3">
      <w:pPr>
        <w:pStyle w:val="ListNumber"/>
      </w:pPr>
      <w:r>
        <w:t>Discuss Common problem classifications:</w:t>
      </w:r>
    </w:p>
    <w:p w:rsidR="00516DB3" w:rsidRDefault="00516DB3" w:rsidP="00516DB3">
      <w:pPr>
        <w:pStyle w:val="ListNumber"/>
        <w:numPr>
          <w:ilvl w:val="0"/>
          <w:numId w:val="0"/>
        </w:numPr>
        <w:ind w:left="360"/>
      </w:pPr>
      <w:proofErr w:type="spellStart"/>
      <w:r>
        <w:t>Ans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40"/>
        <w:gridCol w:w="2994"/>
      </w:tblGrid>
      <w:tr w:rsidR="00516DB3" w:rsidRPr="00516DB3" w:rsidTr="00516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 of Problem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Example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Few steps, easy to solve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 two numbers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Needs functions/loops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Sorting or Factorial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Mathematical operations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Sum, Average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Non-Numeric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Logical or data-based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Character test, String compare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Practical applications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Marksheet</w:t>
            </w:r>
            <w:proofErr w:type="spellEnd"/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Billing system</w:t>
            </w:r>
          </w:p>
        </w:tc>
      </w:tr>
    </w:tbl>
    <w:p w:rsidR="00516DB3" w:rsidRDefault="00516DB3" w:rsidP="00516DB3">
      <w:pPr>
        <w:pStyle w:val="ListNumber"/>
        <w:numPr>
          <w:ilvl w:val="0"/>
          <w:numId w:val="0"/>
        </w:numPr>
        <w:ind w:left="360"/>
      </w:pPr>
    </w:p>
    <w:p w:rsidR="00516DB3" w:rsidRDefault="00516DB3">
      <w:pPr>
        <w:pStyle w:val="ListNumber"/>
      </w:pPr>
      <w:r>
        <w:t>Steps involved in problem solving:</w:t>
      </w:r>
    </w:p>
    <w:p w:rsidR="00516DB3" w:rsidRDefault="00516DB3" w:rsidP="00516DB3">
      <w:pPr>
        <w:pStyle w:val="ListNumber"/>
        <w:numPr>
          <w:ilvl w:val="0"/>
          <w:numId w:val="0"/>
        </w:numPr>
        <w:ind w:left="360"/>
      </w:pPr>
      <w:proofErr w:type="spellStart"/>
      <w:r>
        <w:t>Ans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700"/>
        <w:gridCol w:w="2948"/>
      </w:tblGrid>
      <w:tr w:rsidR="00516DB3" w:rsidRPr="00516DB3" w:rsidTr="00516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Purpose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Understanding the Problem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Identify input and output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Analyzing</w:t>
            </w:r>
            <w:proofErr w:type="spellEnd"/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the Problem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Break into smaller parts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Developing an Algorithm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Create step-by-step logic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Drawing Flowchart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Visualize solution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Writing Code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Implement logic in C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Verify correctness</w:t>
            </w:r>
          </w:p>
        </w:tc>
      </w:tr>
      <w:tr w:rsidR="00516DB3" w:rsidRPr="00516DB3" w:rsidTr="00516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516DB3" w:rsidRPr="00516DB3" w:rsidRDefault="00516DB3" w:rsidP="0051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6D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Record and maintain program</w:t>
            </w:r>
          </w:p>
        </w:tc>
      </w:tr>
    </w:tbl>
    <w:p w:rsidR="00516DB3" w:rsidRDefault="00516DB3" w:rsidP="00516DB3">
      <w:pPr>
        <w:pStyle w:val="ListNumber"/>
        <w:numPr>
          <w:ilvl w:val="0"/>
          <w:numId w:val="0"/>
        </w:numPr>
        <w:ind w:left="360"/>
      </w:pPr>
    </w:p>
    <w:p w:rsidR="00516DB3" w:rsidRDefault="00C46AD8">
      <w:pPr>
        <w:pStyle w:val="ListNumber"/>
      </w:pPr>
      <w:r>
        <w:t xml:space="preserve">Short notes on </w:t>
      </w:r>
      <w:proofErr w:type="spellStart"/>
      <w:r w:rsidR="00516DB3">
        <w:t>moduler</w:t>
      </w:r>
      <w:proofErr w:type="spellEnd"/>
      <w:r w:rsidR="00516DB3">
        <w:t xml:space="preserve"> programming in C:</w:t>
      </w:r>
    </w:p>
    <w:p w:rsidR="00516DB3" w:rsidRDefault="00516DB3" w:rsidP="00516DB3">
      <w:pPr>
        <w:pStyle w:val="NormalWeb"/>
      </w:pPr>
      <w:proofErr w:type="spellStart"/>
      <w:r>
        <w:t>Ans</w:t>
      </w:r>
      <w:proofErr w:type="spellEnd"/>
      <w:r>
        <w:t xml:space="preserve">: </w:t>
      </w:r>
      <w:r>
        <w:rPr>
          <w:rStyle w:val="Strong"/>
        </w:rPr>
        <w:t>Modular Programming</w:t>
      </w:r>
      <w:r>
        <w:t xml:space="preserve"> is a software design technique where a program is </w:t>
      </w:r>
      <w:r>
        <w:rPr>
          <w:rStyle w:val="Strong"/>
        </w:rPr>
        <w:t>divided into separate modules (functions)</w:t>
      </w:r>
      <w:r>
        <w:t xml:space="preserve">, and each module performs a </w:t>
      </w:r>
      <w:r>
        <w:rPr>
          <w:rStyle w:val="Strong"/>
        </w:rPr>
        <w:t>specific task</w:t>
      </w:r>
      <w:r>
        <w:t>.</w:t>
      </w:r>
    </w:p>
    <w:p w:rsidR="00516DB3" w:rsidRDefault="00516DB3" w:rsidP="00516DB3">
      <w:pPr>
        <w:pStyle w:val="NormalWeb"/>
      </w:pPr>
      <w:r>
        <w:t xml:space="preserve">Each module can be </w:t>
      </w:r>
      <w:r>
        <w:rPr>
          <w:rStyle w:val="Strong"/>
        </w:rPr>
        <w:t>developed, tested, and debugged independently</w:t>
      </w:r>
      <w:r>
        <w:t>, and then combined to form a complete program.</w:t>
      </w:r>
    </w:p>
    <w:p w:rsidR="00516DB3" w:rsidRDefault="00C46AD8" w:rsidP="00C46AD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Easier to </w:t>
      </w:r>
      <w:r>
        <w:rPr>
          <w:rStyle w:val="Strong"/>
        </w:rPr>
        <w:t>write, test, and debug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Improves </w:t>
      </w:r>
      <w:r>
        <w:rPr>
          <w:rStyle w:val="Strong"/>
        </w:rPr>
        <w:t>readability</w:t>
      </w:r>
      <w:r>
        <w:t xml:space="preserve"> and </w:t>
      </w:r>
      <w:r>
        <w:rPr>
          <w:rStyle w:val="Strong"/>
        </w:rPr>
        <w:t>reusability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Supports </w:t>
      </w:r>
      <w:r>
        <w:rPr>
          <w:rStyle w:val="Strong"/>
        </w:rPr>
        <w:t>team development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Makes the program </w:t>
      </w:r>
      <w:r>
        <w:rPr>
          <w:rStyle w:val="Strong"/>
        </w:rPr>
        <w:t>more flexible and maintainable</w:t>
      </w:r>
    </w:p>
    <w:p w:rsidR="001D2A44" w:rsidRDefault="00C46AD8">
      <w:pPr>
        <w:pStyle w:val="Heading2"/>
      </w:pPr>
      <w:r>
        <w:t>Part B</w:t>
      </w:r>
    </w:p>
    <w:p w:rsidR="001D2A44" w:rsidRDefault="00C46AD8">
      <w:pPr>
        <w:pStyle w:val="ListNumber"/>
      </w:pPr>
      <w:r>
        <w:t>explain comment statement and its different types with example</w:t>
      </w:r>
    </w:p>
    <w:p w:rsidR="001D2A44" w:rsidRDefault="00C46AD8">
      <w:pPr>
        <w:pStyle w:val="ListNumber"/>
      </w:pPr>
      <w:r>
        <w:t>What are arrays? How do you declare an array?</w:t>
      </w:r>
    </w:p>
    <w:p w:rsidR="001D2A44" w:rsidRDefault="00C46AD8">
      <w:pPr>
        <w:pStyle w:val="ListNumber"/>
      </w:pPr>
      <w:r>
        <w:t>How do you initialize a</w:t>
      </w:r>
      <w:r>
        <w:t xml:space="preserve"> double dimensional string array?</w:t>
      </w:r>
    </w:p>
    <w:p w:rsidR="001D2A44" w:rsidRDefault="00C46AD8">
      <w:pPr>
        <w:pStyle w:val="ListNumber"/>
      </w:pPr>
      <w:r>
        <w:t>What is recursion? Give an example</w:t>
      </w:r>
    </w:p>
    <w:p w:rsidR="001D2A44" w:rsidRDefault="00C46AD8">
      <w:pPr>
        <w:pStyle w:val="ListNumber"/>
      </w:pPr>
      <w:r>
        <w:t>define looping statement with a program</w:t>
      </w:r>
    </w:p>
    <w:p w:rsidR="001D2A44" w:rsidRDefault="00C46AD8">
      <w:pPr>
        <w:pStyle w:val="ListNumber"/>
      </w:pPr>
      <w:r>
        <w:t>define conditional control statement with a program example</w:t>
      </w:r>
    </w:p>
    <w:p w:rsidR="001D2A44" w:rsidRDefault="00C46AD8">
      <w:pPr>
        <w:pStyle w:val="ListNumber"/>
      </w:pPr>
      <w:r>
        <w:t>define unconditional control statement with example program</w:t>
      </w:r>
    </w:p>
    <w:p w:rsidR="001D2A44" w:rsidRDefault="00C46AD8">
      <w:pPr>
        <w:pStyle w:val="ListNumber"/>
      </w:pPr>
      <w:r>
        <w:t xml:space="preserve">explain the syntax and use </w:t>
      </w:r>
      <w:r>
        <w:t>of if-else block with example</w:t>
      </w:r>
    </w:p>
    <w:p w:rsidR="001D2A44" w:rsidRDefault="00C46AD8">
      <w:pPr>
        <w:pStyle w:val="ListNumber"/>
      </w:pPr>
      <w:r>
        <w:t>explain the use of switch case with example program</w:t>
      </w:r>
    </w:p>
    <w:p w:rsidR="001D2A44" w:rsidRDefault="00C46AD8">
      <w:pPr>
        <w:pStyle w:val="ListNumber"/>
      </w:pPr>
      <w:r>
        <w:t>Compare and Explain the syntax of do loop and while loop with an example snippet</w:t>
      </w:r>
    </w:p>
    <w:p w:rsidR="001D2A44" w:rsidRDefault="00C46AD8">
      <w:pPr>
        <w:pStyle w:val="ListNumber"/>
      </w:pPr>
      <w:r>
        <w:t>Write a program with your own header file</w:t>
      </w:r>
    </w:p>
    <w:p w:rsidR="001D2A44" w:rsidRDefault="00C46AD8">
      <w:pPr>
        <w:pStyle w:val="ListNumber"/>
      </w:pPr>
      <w:r>
        <w:t>Differentiate If-Else-If with Switch case with an e</w:t>
      </w:r>
      <w:r>
        <w:t>xample</w:t>
      </w:r>
    </w:p>
    <w:p w:rsidR="001D2A44" w:rsidRDefault="00C46AD8">
      <w:pPr>
        <w:pStyle w:val="ListNumber"/>
      </w:pPr>
      <w:r>
        <w:t>Write a program with switch-case to check keyed character is Vowel or Consonants</w:t>
      </w:r>
    </w:p>
    <w:p w:rsidR="001D2A44" w:rsidRDefault="00C46AD8">
      <w:pPr>
        <w:pStyle w:val="ListNumber"/>
      </w:pPr>
      <w:r>
        <w:t>Write a program to explore any 3 built-in string handling functions</w:t>
      </w:r>
    </w:p>
    <w:p w:rsidR="001D2A44" w:rsidRDefault="00C46AD8">
      <w:pPr>
        <w:pStyle w:val="ListNumber"/>
      </w:pPr>
      <w:r>
        <w:t>Explain various parts of Functions with your own User-Defined function</w:t>
      </w:r>
    </w:p>
    <w:p w:rsidR="00337FE3" w:rsidRDefault="00337FE3" w:rsidP="00337FE3">
      <w:pPr>
        <w:pStyle w:val="ListNumber"/>
      </w:pPr>
      <w:r>
        <w:t>List and explain different storage classes in C</w:t>
      </w:r>
    </w:p>
    <w:p w:rsidR="00337FE3" w:rsidRDefault="00337FE3" w:rsidP="00337FE3">
      <w:pPr>
        <w:pStyle w:val="ListNumber"/>
      </w:pPr>
      <w:r>
        <w:t>Define Pointer variable and the usage of ‘&amp;’ and ‘*’ operators with an example</w:t>
      </w:r>
    </w:p>
    <w:p w:rsidR="00337FE3" w:rsidRDefault="00337FE3" w:rsidP="00337FE3">
      <w:pPr>
        <w:pStyle w:val="ListNumber"/>
      </w:pPr>
      <w:r>
        <w:t>Define Structure with example</w:t>
      </w:r>
    </w:p>
    <w:p w:rsidR="00337FE3" w:rsidRDefault="00337FE3" w:rsidP="00337FE3">
      <w:pPr>
        <w:pStyle w:val="ListNumber"/>
      </w:pPr>
      <w:r>
        <w:t>Differentiate structure and Arrays</w:t>
      </w:r>
    </w:p>
    <w:p w:rsidR="00337FE3" w:rsidRDefault="00337FE3" w:rsidP="00337FE3">
      <w:pPr>
        <w:pStyle w:val="ListNumber"/>
      </w:pPr>
      <w:r>
        <w:lastRenderedPageBreak/>
        <w:t>Differentiate structure and union, with example</w:t>
      </w:r>
    </w:p>
    <w:p w:rsidR="00337FE3" w:rsidRDefault="00337FE3" w:rsidP="00337FE3">
      <w:pPr>
        <w:pStyle w:val="ListNumber"/>
      </w:pPr>
      <w:r>
        <w:t>Define Union with example</w:t>
      </w:r>
    </w:p>
    <w:p w:rsidR="00337FE3" w:rsidRDefault="00337FE3" w:rsidP="00337FE3">
      <w:pPr>
        <w:pStyle w:val="ListNumber"/>
      </w:pPr>
      <w:r>
        <w:t>What is recursive function, explain with example</w:t>
      </w:r>
    </w:p>
    <w:p w:rsidR="00337FE3" w:rsidRDefault="00337FE3" w:rsidP="00337FE3">
      <w:pPr>
        <w:pStyle w:val="ListNumber"/>
      </w:pPr>
      <w:r>
        <w:t>How to define global constant in C</w:t>
      </w:r>
    </w:p>
    <w:p w:rsidR="00337FE3" w:rsidRDefault="00337FE3">
      <w:pPr>
        <w:pStyle w:val="ListNumber"/>
      </w:pPr>
      <w:r>
        <w:t xml:space="preserve">How to create a text file using c </w:t>
      </w:r>
      <w:proofErr w:type="gramStart"/>
      <w:r>
        <w:t>program</w:t>
      </w:r>
      <w:proofErr w:type="gramEnd"/>
    </w:p>
    <w:p w:rsidR="00337FE3" w:rsidRDefault="00337FE3">
      <w:pPr>
        <w:pStyle w:val="ListNumber"/>
      </w:pPr>
      <w:r>
        <w:t>Different modes of file open function in c</w:t>
      </w:r>
    </w:p>
    <w:p w:rsidR="00337FE3" w:rsidRDefault="00337FE3">
      <w:pPr>
        <w:pStyle w:val="ListNumber"/>
      </w:pPr>
      <w:r>
        <w:t xml:space="preserve">Write a </w:t>
      </w:r>
      <w:proofErr w:type="spellStart"/>
      <w:r>
        <w:t>prog</w:t>
      </w:r>
      <w:proofErr w:type="spellEnd"/>
      <w:r>
        <w:t xml:space="preserve"> to read and display text file content</w:t>
      </w:r>
    </w:p>
    <w:p w:rsidR="00337FE3" w:rsidRDefault="00337FE3">
      <w:pPr>
        <w:pStyle w:val="ListNumber"/>
      </w:pPr>
      <w:r>
        <w:t xml:space="preserve">Write a </w:t>
      </w:r>
      <w:proofErr w:type="spellStart"/>
      <w:r>
        <w:t>prog</w:t>
      </w:r>
      <w:proofErr w:type="spellEnd"/>
      <w:r>
        <w:t xml:space="preserve"> to write user input to a text file</w:t>
      </w:r>
    </w:p>
    <w:p w:rsidR="00C46AD8" w:rsidRDefault="00C46AD8">
      <w:pPr>
        <w:pStyle w:val="ListNumber"/>
      </w:pPr>
      <w:r>
        <w:t>Data structures:</w:t>
      </w:r>
    </w:p>
    <w:p w:rsidR="00C46AD8" w:rsidRDefault="00C46AD8" w:rsidP="00C46AD8">
      <w:pPr>
        <w:pStyle w:val="ListNumber"/>
        <w:numPr>
          <w:ilvl w:val="0"/>
          <w:numId w:val="0"/>
        </w:numPr>
        <w:ind w:left="360"/>
      </w:pPr>
      <w:proofErr w:type="spellStart"/>
      <w:r>
        <w:t>Ans</w:t>
      </w:r>
      <w:proofErr w:type="spellEnd"/>
      <w: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3481"/>
        <w:gridCol w:w="3418"/>
      </w:tblGrid>
      <w:tr w:rsidR="00C46AD8" w:rsidRPr="00C46AD8" w:rsidTr="00C46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Example Use</w:t>
            </w:r>
          </w:p>
        </w:tc>
      </w:tr>
      <w:tr w:rsidR="00C46AD8" w:rsidRPr="00C46AD8" w:rsidTr="00C46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Fixed-size collection of similar elements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Storing student marks</w:t>
            </w:r>
          </w:p>
        </w:tc>
      </w:tr>
      <w:tr w:rsidR="00C46AD8" w:rsidRPr="00C46AD8" w:rsidTr="00C46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Structure (</w:t>
            </w:r>
            <w:proofErr w:type="spellStart"/>
            <w:r w:rsidRPr="00C46A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struct</w:t>
            </w:r>
            <w:proofErr w:type="spellEnd"/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Grouping different data types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Employee record (ID, name, salary)</w:t>
            </w:r>
          </w:p>
        </w:tc>
      </w:tr>
      <w:tr w:rsidR="00C46AD8" w:rsidRPr="00C46AD8" w:rsidTr="00C46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LIFO (Last-In-First-Out)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Undo operations, expression evaluation</w:t>
            </w:r>
          </w:p>
        </w:tc>
      </w:tr>
      <w:tr w:rsidR="00C46AD8" w:rsidRPr="00C46AD8" w:rsidTr="00C46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FIFO (First-In-First-Out)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Process scheduling, printing tasks</w:t>
            </w:r>
          </w:p>
        </w:tc>
      </w:tr>
      <w:tr w:rsidR="00C46AD8" w:rsidRPr="00C46AD8" w:rsidTr="00C46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Dynamically linked elements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Dynamic memory management</w:t>
            </w:r>
          </w:p>
        </w:tc>
      </w:tr>
      <w:tr w:rsidR="00C46AD8" w:rsidRPr="00C46AD8" w:rsidTr="00C46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Hierarchical structure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Directory management, decision trees</w:t>
            </w:r>
          </w:p>
        </w:tc>
      </w:tr>
      <w:tr w:rsidR="00C46AD8" w:rsidRPr="00C46AD8" w:rsidTr="00C46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Network structure</w:t>
            </w:r>
          </w:p>
        </w:tc>
        <w:tc>
          <w:tcPr>
            <w:tcW w:w="0" w:type="auto"/>
            <w:vAlign w:val="center"/>
            <w:hideMark/>
          </w:tcPr>
          <w:p w:rsidR="00C46AD8" w:rsidRPr="00C46AD8" w:rsidRDefault="00C46AD8" w:rsidP="00C46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46A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Social networks, routing paths</w:t>
            </w:r>
          </w:p>
        </w:tc>
      </w:tr>
    </w:tbl>
    <w:p w:rsidR="00C46AD8" w:rsidRDefault="00C46AD8" w:rsidP="00C46AD8">
      <w:pPr>
        <w:pStyle w:val="ListNumber"/>
        <w:numPr>
          <w:ilvl w:val="0"/>
          <w:numId w:val="0"/>
        </w:numPr>
        <w:ind w:left="360"/>
      </w:pPr>
    </w:p>
    <w:p w:rsidR="00C46AD8" w:rsidRDefault="00C46AD8">
      <w:pPr>
        <w:pStyle w:val="ListNumber"/>
      </w:pPr>
      <w:bookmarkStart w:id="0" w:name="_GoBack"/>
      <w:bookmarkEnd w:id="0"/>
    </w:p>
    <w:p w:rsidR="00516DB3" w:rsidRDefault="00516DB3" w:rsidP="00516DB3">
      <w:pPr>
        <w:pStyle w:val="ListNumber"/>
        <w:numPr>
          <w:ilvl w:val="0"/>
          <w:numId w:val="0"/>
        </w:numPr>
        <w:ind w:left="360"/>
      </w:pPr>
    </w:p>
    <w:p w:rsidR="001D2A44" w:rsidRDefault="00C46AD8">
      <w:pPr>
        <w:pStyle w:val="Heading2"/>
      </w:pPr>
      <w:r>
        <w:t>Part C</w:t>
      </w:r>
    </w:p>
    <w:p w:rsidR="001D2A44" w:rsidRDefault="00C46AD8">
      <w:pPr>
        <w:pStyle w:val="ListNumber"/>
      </w:pPr>
      <w:r>
        <w:t>define control stateme</w:t>
      </w:r>
      <w:r>
        <w:t>nts</w:t>
      </w:r>
    </w:p>
    <w:p w:rsidR="001D2A44" w:rsidRDefault="00C46AD8">
      <w:pPr>
        <w:pStyle w:val="ListNumber"/>
      </w:pPr>
      <w:r>
        <w:t>Explain the steps involved in creating user defined function with an example program</w:t>
      </w:r>
    </w:p>
    <w:sectPr w:rsidR="001D2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2A44"/>
    <w:rsid w:val="0029639D"/>
    <w:rsid w:val="00326F90"/>
    <w:rsid w:val="00337FE3"/>
    <w:rsid w:val="00516DB3"/>
    <w:rsid w:val="00AA1D8D"/>
    <w:rsid w:val="00B47730"/>
    <w:rsid w:val="00C46A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FAED2"/>
  <w14:defaultImageDpi w14:val="300"/>
  <w15:docId w15:val="{280D7F70-4580-45DC-9BA3-ABF2CDD2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1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6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192BA-3FAA-4FE8-9A77-83A06991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2025-11-01T05:13:00Z</dcterms:modified>
  <cp:category/>
</cp:coreProperties>
</file>